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Site Sign-Off Checklist</w:t>
      </w:r>
    </w:p>
    <w:p/>
    <w:p>
      <w:r>
        <w:rPr>
          <w:b/>
        </w:rPr>
        <w:t xml:space="preserve">Checklist Type: </w:t>
      </w:r>
      <w:r>
        <w:t>Joinery</w:t>
        <w:br/>
      </w:r>
      <w:r>
        <w:rPr>
          <w:b/>
        </w:rPr>
        <w:t xml:space="preserve">Project Name / Block: </w:t>
      </w:r>
      <w:r>
        <w:t>jshdgiid</w:t>
        <w:br/>
      </w:r>
      <w:r>
        <w:rPr>
          <w:b/>
        </w:rPr>
        <w:t xml:space="preserve">Apartment / Unit: </w:t>
      </w:r>
      <w:r>
        <w:t>lvnhlfne</w:t>
        <w:br/>
      </w:r>
      <w:r>
        <w:rPr>
          <w:b/>
        </w:rPr>
        <w:t xml:space="preserve">Date of Inspection: </w:t>
      </w:r>
      <w:r>
        <w:t>2025-05-15</w:t>
        <w:br/>
      </w:r>
      <w:r>
        <w:rPr>
          <w:b/>
        </w:rPr>
        <w:t xml:space="preserve">Subcontractor Name: </w:t>
      </w:r>
      <w:r>
        <w:t>hvueu</w:t>
        <w:br/>
      </w:r>
      <w:r>
        <w:rPr>
          <w:b/>
        </w:rPr>
        <w:t xml:space="preserve">CH Foreman: </w:t>
      </w:r>
      <w:r>
        <w:t>dkjfhvbfu</w:t>
        <w:br/>
      </w:r>
    </w:p>
    <w:p/>
    <w:p>
      <w:pPr>
        <w:pStyle w:val="Heading1"/>
      </w:pPr>
      <w:r>
        <w:t>Checklist Items</w:t>
      </w:r>
    </w:p>
    <w:p>
      <w:pPr>
        <w:pStyle w:val="ListBullet"/>
      </w:pPr>
      <w:r>
        <w:rPr>
          <w:sz w:val="22"/>
        </w:rPr>
        <w:t>⬜ Entrance door installed, plumb, and square</w:t>
      </w:r>
    </w:p>
    <w:p>
      <w:pPr>
        <w:pStyle w:val="ListBullet"/>
      </w:pPr>
      <w:r>
        <w:rPr>
          <w:sz w:val="22"/>
        </w:rPr>
        <w:t>⬜ Fire rating label visible and undamaged</w:t>
      </w:r>
    </w:p>
    <w:p>
      <w:pPr>
        <w:pStyle w:val="ListBullet"/>
      </w:pPr>
      <w:r>
        <w:rPr>
          <w:sz w:val="22"/>
        </w:rPr>
        <w:t>⬜ Intumescent seals fitted correctly (frame or door as required)</w:t>
      </w:r>
    </w:p>
    <w:p>
      <w:pPr>
        <w:pStyle w:val="ListBullet"/>
      </w:pPr>
      <w:r>
        <w:rPr>
          <w:sz w:val="22"/>
        </w:rPr>
        <w:t>⬜ Gap tolerances compliant and packers fitted correctly</w:t>
      </w:r>
    </w:p>
    <w:p>
      <w:pPr>
        <w:pStyle w:val="ListBullet"/>
      </w:pPr>
      <w:r>
        <w:rPr>
          <w:sz w:val="22"/>
        </w:rPr>
        <w:t>⬜ Door closes fully and latches without resistance</w:t>
      </w:r>
    </w:p>
    <w:p>
      <w:pPr>
        <w:pStyle w:val="ListBullet"/>
      </w:pPr>
      <w:r>
        <w:rPr>
          <w:sz w:val="22"/>
        </w:rPr>
        <w:t>⬜ Door furniture/ironmongery fitted to spec</w:t>
      </w:r>
    </w:p>
    <w:p>
      <w:pPr>
        <w:pStyle w:val="ListBullet"/>
      </w:pPr>
      <w:r>
        <w:rPr>
          <w:sz w:val="22"/>
        </w:rPr>
        <w:t>⬜ Entrance door liner installed straight and securely fixed</w:t>
      </w:r>
    </w:p>
    <w:p>
      <w:pPr>
        <w:pStyle w:val="ListBullet"/>
      </w:pPr>
      <w:r>
        <w:rPr>
          <w:sz w:val="22"/>
        </w:rPr>
        <w:t>⬜ Pod door flat liner fitted correctly and square</w:t>
      </w:r>
    </w:p>
    <w:p>
      <w:pPr>
        <w:pStyle w:val="ListBullet"/>
      </w:pPr>
      <w:r>
        <w:rPr>
          <w:sz w:val="22"/>
        </w:rPr>
        <w:t>⬜ Internal doors installed correctly with consistent gaps</w:t>
      </w:r>
    </w:p>
    <w:p>
      <w:pPr>
        <w:pStyle w:val="ListBullet"/>
      </w:pPr>
      <w:r>
        <w:rPr>
          <w:sz w:val="22"/>
        </w:rPr>
        <w:t>✅ Hinges, handles, and latches fitted securely</w:t>
      </w:r>
    </w:p>
    <w:p>
      <w:pPr>
        <w:pStyle w:val="ListBullet"/>
      </w:pPr>
      <w:r>
        <w:rPr>
          <w:sz w:val="22"/>
        </w:rPr>
        <w:t>⬜ Skirting fitted tight to wall, level, and flush</w:t>
      </w:r>
    </w:p>
    <w:p>
      <w:pPr>
        <w:pStyle w:val="ListBullet"/>
      </w:pPr>
      <w:r>
        <w:rPr>
          <w:sz w:val="22"/>
        </w:rPr>
        <w:t>⬜ Joints (mitres, scribes) tight and filled where required</w:t>
      </w:r>
    </w:p>
    <w:p>
      <w:pPr>
        <w:pStyle w:val="ListBullet"/>
      </w:pPr>
      <w:r>
        <w:rPr>
          <w:sz w:val="22"/>
        </w:rPr>
        <w:t>✅ Fixings fitted neatly</w:t>
      </w:r>
    </w:p>
    <w:p>
      <w:pPr>
        <w:pStyle w:val="ListBullet"/>
      </w:pPr>
      <w:r>
        <w:rPr>
          <w:sz w:val="22"/>
        </w:rPr>
        <w:t>⬜ Architraves fitted tight to frame and wall</w:t>
      </w:r>
    </w:p>
    <w:p>
      <w:pPr>
        <w:pStyle w:val="ListBullet"/>
      </w:pPr>
      <w:r>
        <w:rPr>
          <w:sz w:val="22"/>
        </w:rPr>
        <w:t>⬜ Consistent margins and clean mitres</w:t>
      </w:r>
    </w:p>
    <w:p>
      <w:pPr>
        <w:pStyle w:val="ListBullet"/>
      </w:pPr>
      <w:r>
        <w:rPr>
          <w:sz w:val="22"/>
        </w:rPr>
        <w:t>✅ No gaps, damage, or poor cuts visible</w:t>
      </w:r>
    </w:p>
    <w:p>
      <w:pPr>
        <w:pStyle w:val="ListBullet"/>
      </w:pPr>
      <w:r>
        <w:rPr>
          <w:sz w:val="22"/>
        </w:rPr>
        <w:t>⬜ Correct type and size of thresholds installed</w:t>
      </w:r>
    </w:p>
    <w:p>
      <w:pPr>
        <w:pStyle w:val="ListBullet"/>
      </w:pPr>
      <w:r>
        <w:rPr>
          <w:sz w:val="22"/>
        </w:rPr>
        <w:t>✅ Fitted level and securely fixed</w:t>
      </w:r>
    </w:p>
    <w:p>
      <w:pPr>
        <w:pStyle w:val="ListBullet"/>
      </w:pPr>
      <w:r>
        <w:rPr>
          <w:sz w:val="22"/>
        </w:rPr>
        <w:t>⬜ No sharp edges, trip hazards, or gaps</w:t>
      </w:r>
    </w:p>
    <w:p>
      <w:pPr>
        <w:pStyle w:val="ListBullet"/>
      </w:pPr>
      <w:r>
        <w:rPr>
          <w:sz w:val="22"/>
        </w:rPr>
        <w:t>⬜ Doorstops fitted correctly</w:t>
      </w:r>
    </w:p>
    <w:p>
      <w:pPr>
        <w:pStyle w:val="ListBullet"/>
      </w:pPr>
      <w:r>
        <w:rPr>
          <w:sz w:val="22"/>
        </w:rPr>
        <w:t>⬜ All ironmongery installed to spec</w:t>
      </w:r>
    </w:p>
    <w:p>
      <w:pPr>
        <w:pStyle w:val="ListBullet"/>
      </w:pPr>
      <w:r>
        <w:rPr>
          <w:sz w:val="22"/>
        </w:rPr>
        <w:t>✅ Function tested – doors open, close, and latch smoothly with receivers adjusted</w:t>
      </w:r>
    </w:p>
    <w:p>
      <w:pPr>
        <w:pStyle w:val="ListBullet"/>
      </w:pPr>
      <w:r>
        <w:rPr>
          <w:sz w:val="22"/>
        </w:rPr>
        <w:t>⬜ No missing screws or loose components</w:t>
      </w:r>
    </w:p>
    <w:p>
      <w:pPr>
        <w:pStyle w:val="ListBullet"/>
      </w:pPr>
      <w:r>
        <w:rPr>
          <w:sz w:val="22"/>
        </w:rPr>
        <w:t>✅ Damaged/missing components reported</w:t>
      </w:r>
    </w:p>
    <w:p>
      <w:pPr>
        <w:pStyle w:val="ListBullet"/>
      </w:pPr>
      <w:r>
        <w:rPr>
          <w:sz w:val="22"/>
        </w:rPr>
        <w:t>⬜ Area left tidy and safe</w:t>
      </w:r>
    </w:p>
    <w:p>
      <w:pPr>
        <w:pStyle w:val="ListBullet"/>
      </w:pPr>
      <w:r>
        <w:rPr>
          <w:sz w:val="22"/>
        </w:rPr>
        <w:t>⬜ Installation ready for inspection/handover</w:t>
      </w:r>
    </w:p>
    <w:p/>
    <w:p>
      <w:r>
        <w:t>Subcontractor Signature:</w:t>
      </w:r>
    </w:p>
    <w:p>
      <w:r>
        <w:drawing>
          <wp:inline xmlns:a="http://schemas.openxmlformats.org/drawingml/2006/main" xmlns:pic="http://schemas.openxmlformats.org/drawingml/2006/picture">
            <wp:extent cx="18288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/>
      <w:r>
        <w:t>Carnehill Joinery Ltd. Carrowhatta, Scotstown, Co. Monaghan, Ireland.</w:t>
      </w:r>
    </w:p>
    <w:p>
      <w:pPr/>
      <w:r>
        <w:t>H18 FH36</w:t>
      </w:r>
    </w:p>
    <w:p>
      <w:pPr/>
      <w:r>
        <w:t>T: +353 (0) 4779 355   Company Registration: 639076    VAT Number:3592506TH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